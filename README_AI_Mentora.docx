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5B61" w:rsidRDefault="004B05DE">
      <w:pPr>
        <w:pStyle w:val="Title"/>
      </w:pPr>
      <w:r>
        <w:t>README – AI modul za Mentora</w:t>
      </w:r>
    </w:p>
    <w:p w:rsidR="00E25B61" w:rsidRDefault="004B05DE">
      <w:r>
        <w:t>Ovaj repozitorijum sadrži AI funkcionalnosti koje se integrišu u Mentora EdTech platformu.</w:t>
      </w:r>
    </w:p>
    <w:p w:rsidR="00E25B61" w:rsidRDefault="004B05DE">
      <w:pPr>
        <w:pStyle w:val="Heading1"/>
      </w:pPr>
      <w:r>
        <w:t>📁</w:t>
      </w:r>
      <w:r>
        <w:t xml:space="preserve"> Struktura repozitorijuma</w:t>
      </w:r>
    </w:p>
    <w:p w:rsidR="00E25B61" w:rsidRDefault="004B05DE">
      <w:r>
        <w:br/>
        <w:t>ai-mentora/</w:t>
      </w:r>
      <w:r>
        <w:br/>
        <w:t>│</w:t>
      </w:r>
      <w:r>
        <w:br/>
        <w:t>├── ai/</w:t>
      </w:r>
      <w:r>
        <w:br/>
        <w:t>│   ├── ai_funkcije.py – glavne funkcije: tutor, evaluacija, preporuka</w:t>
      </w:r>
      <w:r>
        <w:br/>
        <w:t xml:space="preserve">│   ├── </w:t>
      </w:r>
      <w:r>
        <w:t>prompt_manager.py – bira odgovarajući prompt po kontekstu</w:t>
      </w:r>
      <w:r>
        <w:br/>
        <w:t>│   ├── mentora_prompts.json – sistemski promptovi (uloge: tutor, evaluator...)</w:t>
      </w:r>
      <w:r>
        <w:br/>
        <w:t>│   └── roditeljski_izvestaj.py – generisanje izveštaja za roditelja pomoću GPT</w:t>
      </w:r>
      <w:r>
        <w:br/>
        <w:t>│</w:t>
      </w:r>
      <w:r>
        <w:br/>
        <w:t>├── utils/</w:t>
      </w:r>
      <w:r>
        <w:br/>
        <w:t>│   └── email_servis.py –</w:t>
      </w:r>
      <w:r>
        <w:t xml:space="preserve"> funkcija za slanje izveštaja mejlom</w:t>
      </w:r>
      <w:r>
        <w:br/>
        <w:t>│</w:t>
      </w:r>
      <w:r>
        <w:br/>
        <w:t>├── .env.example – šablon za konfiguraciju (OpenAI i email)</w:t>
      </w:r>
      <w:r>
        <w:br/>
        <w:t>├── README.md – ovo uputstvo</w:t>
      </w:r>
      <w:r>
        <w:br/>
      </w:r>
    </w:p>
    <w:p w:rsidR="00E25B61" w:rsidRDefault="004B05DE">
      <w:pPr>
        <w:pStyle w:val="Heading1"/>
      </w:pPr>
      <w:r>
        <w:t>✅</w:t>
      </w:r>
      <w:r>
        <w:t xml:space="preserve"> Kako koristiti</w:t>
      </w:r>
    </w:p>
    <w:p w:rsidR="00E25B61" w:rsidRDefault="004B05DE">
      <w:r>
        <w:br/>
        <w:t>1. Postavi OPENAI API ključ i email parametre u .env fajl (po uzoru na .env.example)</w:t>
      </w:r>
      <w:r>
        <w:br/>
        <w:t>2. Uvezi funkcije u Djan</w:t>
      </w:r>
      <w:r>
        <w:t>go view-ove po potrebi, npr.:</w:t>
      </w:r>
      <w:r>
        <w:br/>
        <w:t xml:space="preserve">   from ai.ai_funkcije import pozovi_tutora</w:t>
      </w:r>
      <w:r>
        <w:br/>
        <w:t xml:space="preserve">   from utils.email_servis import posalji_izvestaj_roditelju</w:t>
      </w:r>
      <w:r>
        <w:br/>
        <w:t>3. Promptovi se čitaju iz mentora_prompts.json automatski preko prompt_manager.py</w:t>
      </w:r>
      <w:r>
        <w:br/>
        <w:t>4. Svaka AI interakcija može se logovat</w:t>
      </w:r>
      <w:r>
        <w:t>i u bazu ako bude potrebno.</w:t>
      </w:r>
      <w:r>
        <w:br/>
      </w:r>
    </w:p>
    <w:sectPr w:rsidR="00E25B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5DE"/>
    <w:rsid w:val="00AA1D8D"/>
    <w:rsid w:val="00B47730"/>
    <w:rsid w:val="00CB0664"/>
    <w:rsid w:val="00E25B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274B7E6-A235-42EA-B618-7756D5ED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699FB4-5A14-4A43-BD33-3A629B0DF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Profesor</cp:lastModifiedBy>
  <cp:revision>2</cp:revision>
  <dcterms:created xsi:type="dcterms:W3CDTF">2013-12-23T23:15:00Z</dcterms:created>
  <dcterms:modified xsi:type="dcterms:W3CDTF">2025-05-26T10:14:00Z</dcterms:modified>
  <cp:category/>
</cp:coreProperties>
</file>